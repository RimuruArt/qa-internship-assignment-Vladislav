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C2C1A" w14:textId="50046DE9" w:rsidR="000C55A4" w:rsidRDefault="000C55A4" w:rsidP="00A56F6B">
      <w:pPr>
        <w:spacing w:after="16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0C55A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Теоретическая часть – Тестовое Задание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ru-RU"/>
        </w:rPr>
        <w:id w:val="99137671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62D76932" w14:textId="06A045BC" w:rsidR="000C55A4" w:rsidRPr="000C55A4" w:rsidRDefault="000C55A4" w:rsidP="00A56F6B">
          <w:pPr>
            <w:pStyle w:val="aff"/>
            <w:spacing w:after="160"/>
            <w:rPr>
              <w:color w:val="000000" w:themeColor="text1"/>
            </w:rPr>
          </w:pPr>
          <w:r w:rsidRPr="000C55A4">
            <w:rPr>
              <w:color w:val="000000" w:themeColor="text1"/>
              <w:lang w:val="ru-RU"/>
            </w:rPr>
            <w:t>Оглавление</w:t>
          </w:r>
        </w:p>
        <w:p w14:paraId="558CB6AD" w14:textId="02E8AD42" w:rsidR="000C55A4" w:rsidRDefault="000C55A4" w:rsidP="00A56F6B">
          <w:pPr>
            <w:pStyle w:val="14"/>
            <w:tabs>
              <w:tab w:val="right" w:leader="dot" w:pos="8630"/>
            </w:tabs>
            <w:spacing w:after="16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802924" w:history="1">
            <w:r w:rsidRPr="009B0EFC">
              <w:rPr>
                <w:rStyle w:val="aff8"/>
                <w:rFonts w:ascii="Times New Roman" w:hAnsi="Times New Roman" w:cs="Times New Roman"/>
                <w:noProof/>
                <w:lang w:val="ru-RU"/>
              </w:rPr>
              <w:t>Основы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8E776" w14:textId="45BD7AC0" w:rsidR="000C55A4" w:rsidRDefault="00A56F6B" w:rsidP="00A56F6B">
          <w:pPr>
            <w:pStyle w:val="14"/>
            <w:tabs>
              <w:tab w:val="right" w:leader="dot" w:pos="8630"/>
            </w:tabs>
            <w:spacing w:after="160"/>
            <w:rPr>
              <w:noProof/>
            </w:rPr>
          </w:pPr>
          <w:hyperlink w:anchor="_Toc198802925" w:history="1">
            <w:r w:rsidR="000C55A4" w:rsidRPr="009B0EFC">
              <w:rPr>
                <w:rStyle w:val="aff8"/>
                <w:rFonts w:ascii="Times New Roman" w:hAnsi="Times New Roman" w:cs="Times New Roman"/>
                <w:noProof/>
              </w:rPr>
              <w:t>Тестовая документация</w:t>
            </w:r>
            <w:r w:rsidR="000C55A4">
              <w:rPr>
                <w:noProof/>
                <w:webHidden/>
              </w:rPr>
              <w:tab/>
            </w:r>
            <w:r w:rsidR="000C55A4">
              <w:rPr>
                <w:noProof/>
                <w:webHidden/>
              </w:rPr>
              <w:fldChar w:fldCharType="begin"/>
            </w:r>
            <w:r w:rsidR="000C55A4">
              <w:rPr>
                <w:noProof/>
                <w:webHidden/>
              </w:rPr>
              <w:instrText xml:space="preserve"> PAGEREF _Toc198802925 \h </w:instrText>
            </w:r>
            <w:r w:rsidR="000C55A4">
              <w:rPr>
                <w:noProof/>
                <w:webHidden/>
              </w:rPr>
            </w:r>
            <w:r w:rsidR="000C55A4">
              <w:rPr>
                <w:noProof/>
                <w:webHidden/>
              </w:rPr>
              <w:fldChar w:fldCharType="separate"/>
            </w:r>
            <w:r w:rsidR="000C55A4">
              <w:rPr>
                <w:noProof/>
                <w:webHidden/>
              </w:rPr>
              <w:t>2</w:t>
            </w:r>
            <w:r w:rsidR="000C55A4">
              <w:rPr>
                <w:noProof/>
                <w:webHidden/>
              </w:rPr>
              <w:fldChar w:fldCharType="end"/>
            </w:r>
          </w:hyperlink>
        </w:p>
        <w:p w14:paraId="11E460D4" w14:textId="45CDFEF3" w:rsidR="000C55A4" w:rsidRDefault="00A56F6B" w:rsidP="00A56F6B">
          <w:pPr>
            <w:pStyle w:val="14"/>
            <w:tabs>
              <w:tab w:val="right" w:leader="dot" w:pos="8630"/>
            </w:tabs>
            <w:spacing w:after="160"/>
            <w:rPr>
              <w:noProof/>
            </w:rPr>
          </w:pPr>
          <w:hyperlink w:anchor="_Toc198802926" w:history="1">
            <w:r w:rsidR="000C55A4" w:rsidRPr="009B0EFC">
              <w:rPr>
                <w:rStyle w:val="aff8"/>
                <w:rFonts w:ascii="Times New Roman" w:hAnsi="Times New Roman" w:cs="Times New Roman"/>
                <w:noProof/>
              </w:rPr>
              <w:t>SQL</w:t>
            </w:r>
            <w:r w:rsidR="000C55A4" w:rsidRPr="009B0EFC">
              <w:rPr>
                <w:rStyle w:val="aff8"/>
                <w:rFonts w:ascii="Times New Roman" w:hAnsi="Times New Roman" w:cs="Times New Roman"/>
                <w:noProof/>
                <w:lang w:val="ru-RU"/>
              </w:rPr>
              <w:t xml:space="preserve"> и базы данных</w:t>
            </w:r>
            <w:r w:rsidR="000C55A4">
              <w:rPr>
                <w:noProof/>
                <w:webHidden/>
              </w:rPr>
              <w:tab/>
            </w:r>
            <w:r w:rsidR="000C55A4">
              <w:rPr>
                <w:noProof/>
                <w:webHidden/>
              </w:rPr>
              <w:fldChar w:fldCharType="begin"/>
            </w:r>
            <w:r w:rsidR="000C55A4">
              <w:rPr>
                <w:noProof/>
                <w:webHidden/>
              </w:rPr>
              <w:instrText xml:space="preserve"> PAGEREF _Toc198802926 \h </w:instrText>
            </w:r>
            <w:r w:rsidR="000C55A4">
              <w:rPr>
                <w:noProof/>
                <w:webHidden/>
              </w:rPr>
            </w:r>
            <w:r w:rsidR="000C55A4">
              <w:rPr>
                <w:noProof/>
                <w:webHidden/>
              </w:rPr>
              <w:fldChar w:fldCharType="separate"/>
            </w:r>
            <w:r w:rsidR="000C55A4">
              <w:rPr>
                <w:noProof/>
                <w:webHidden/>
              </w:rPr>
              <w:t>3</w:t>
            </w:r>
            <w:r w:rsidR="000C55A4">
              <w:rPr>
                <w:noProof/>
                <w:webHidden/>
              </w:rPr>
              <w:fldChar w:fldCharType="end"/>
            </w:r>
          </w:hyperlink>
        </w:p>
        <w:p w14:paraId="01635905" w14:textId="2AF3B147" w:rsidR="000C55A4" w:rsidRDefault="00A56F6B" w:rsidP="00A56F6B">
          <w:pPr>
            <w:pStyle w:val="14"/>
            <w:tabs>
              <w:tab w:val="right" w:leader="dot" w:pos="8630"/>
            </w:tabs>
            <w:spacing w:after="160"/>
            <w:rPr>
              <w:noProof/>
            </w:rPr>
          </w:pPr>
          <w:hyperlink w:anchor="_Toc198802927" w:history="1">
            <w:r w:rsidR="000C55A4" w:rsidRPr="009B0EFC">
              <w:rPr>
                <w:rStyle w:val="aff8"/>
                <w:rFonts w:ascii="Times New Roman" w:hAnsi="Times New Roman" w:cs="Times New Roman"/>
                <w:noProof/>
              </w:rPr>
              <w:t>Тестирование API и Postman</w:t>
            </w:r>
            <w:r w:rsidR="000C55A4">
              <w:rPr>
                <w:noProof/>
                <w:webHidden/>
              </w:rPr>
              <w:tab/>
            </w:r>
            <w:r w:rsidR="000C55A4">
              <w:rPr>
                <w:noProof/>
                <w:webHidden/>
              </w:rPr>
              <w:fldChar w:fldCharType="begin"/>
            </w:r>
            <w:r w:rsidR="000C55A4">
              <w:rPr>
                <w:noProof/>
                <w:webHidden/>
              </w:rPr>
              <w:instrText xml:space="preserve"> PAGEREF _Toc198802927 \h </w:instrText>
            </w:r>
            <w:r w:rsidR="000C55A4">
              <w:rPr>
                <w:noProof/>
                <w:webHidden/>
              </w:rPr>
            </w:r>
            <w:r w:rsidR="000C55A4">
              <w:rPr>
                <w:noProof/>
                <w:webHidden/>
              </w:rPr>
              <w:fldChar w:fldCharType="separate"/>
            </w:r>
            <w:r w:rsidR="000C55A4">
              <w:rPr>
                <w:noProof/>
                <w:webHidden/>
              </w:rPr>
              <w:t>4</w:t>
            </w:r>
            <w:r w:rsidR="000C55A4">
              <w:rPr>
                <w:noProof/>
                <w:webHidden/>
              </w:rPr>
              <w:fldChar w:fldCharType="end"/>
            </w:r>
          </w:hyperlink>
        </w:p>
        <w:p w14:paraId="5B5ACA8A" w14:textId="79F2A0AF" w:rsidR="000C55A4" w:rsidRDefault="00A56F6B" w:rsidP="00A56F6B">
          <w:pPr>
            <w:pStyle w:val="14"/>
            <w:tabs>
              <w:tab w:val="right" w:leader="dot" w:pos="8630"/>
            </w:tabs>
            <w:spacing w:after="160"/>
            <w:rPr>
              <w:noProof/>
            </w:rPr>
          </w:pPr>
          <w:hyperlink w:anchor="_Toc198802928" w:history="1">
            <w:r w:rsidR="000C55A4" w:rsidRPr="009B0EFC">
              <w:rPr>
                <w:rStyle w:val="aff8"/>
                <w:rFonts w:ascii="Times New Roman" w:hAnsi="Times New Roman" w:cs="Times New Roman"/>
                <w:noProof/>
              </w:rPr>
              <w:t>Автоматизация тестирования</w:t>
            </w:r>
            <w:r w:rsidR="000C55A4">
              <w:rPr>
                <w:noProof/>
                <w:webHidden/>
              </w:rPr>
              <w:tab/>
            </w:r>
            <w:r w:rsidR="000C55A4">
              <w:rPr>
                <w:noProof/>
                <w:webHidden/>
              </w:rPr>
              <w:fldChar w:fldCharType="begin"/>
            </w:r>
            <w:r w:rsidR="000C55A4">
              <w:rPr>
                <w:noProof/>
                <w:webHidden/>
              </w:rPr>
              <w:instrText xml:space="preserve"> PAGEREF _Toc198802928 \h </w:instrText>
            </w:r>
            <w:r w:rsidR="000C55A4">
              <w:rPr>
                <w:noProof/>
                <w:webHidden/>
              </w:rPr>
            </w:r>
            <w:r w:rsidR="000C55A4">
              <w:rPr>
                <w:noProof/>
                <w:webHidden/>
              </w:rPr>
              <w:fldChar w:fldCharType="separate"/>
            </w:r>
            <w:r w:rsidR="000C55A4">
              <w:rPr>
                <w:noProof/>
                <w:webHidden/>
              </w:rPr>
              <w:t>4</w:t>
            </w:r>
            <w:r w:rsidR="000C55A4">
              <w:rPr>
                <w:noProof/>
                <w:webHidden/>
              </w:rPr>
              <w:fldChar w:fldCharType="end"/>
            </w:r>
          </w:hyperlink>
        </w:p>
        <w:p w14:paraId="7CEB8E62" w14:textId="6C0B3FED" w:rsidR="000C55A4" w:rsidRDefault="000C55A4" w:rsidP="00A56F6B">
          <w:pPr>
            <w:spacing w:after="160"/>
          </w:pPr>
          <w:r>
            <w:rPr>
              <w:b/>
              <w:bCs/>
            </w:rPr>
            <w:fldChar w:fldCharType="end"/>
          </w:r>
        </w:p>
      </w:sdtContent>
    </w:sdt>
    <w:p w14:paraId="3079F516" w14:textId="77777777" w:rsidR="000C55A4" w:rsidRPr="000C55A4" w:rsidRDefault="000C55A4" w:rsidP="00A56F6B">
      <w:pPr>
        <w:spacing w:after="16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7EE19BCE" w14:textId="33F9FBC3" w:rsidR="00C54471" w:rsidRPr="000C55A4" w:rsidRDefault="000C55A4" w:rsidP="00A56F6B">
      <w:pPr>
        <w:pStyle w:val="1"/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lang w:val="ru-RU"/>
        </w:rPr>
      </w:pPr>
      <w:bookmarkStart w:id="0" w:name="_Toc198802924"/>
      <w:r w:rsidRPr="000C55A4">
        <w:rPr>
          <w:rFonts w:ascii="Times New Roman" w:hAnsi="Times New Roman" w:cs="Times New Roman"/>
          <w:color w:val="000000" w:themeColor="text1"/>
          <w:lang w:val="ru-RU"/>
        </w:rPr>
        <w:t>Основы тестирования</w:t>
      </w:r>
      <w:bookmarkEnd w:id="0"/>
    </w:p>
    <w:p w14:paraId="3023214D" w14:textId="77777777" w:rsidR="00C54471" w:rsidRPr="000C55A4" w:rsidRDefault="000C55A4" w:rsidP="00A56F6B">
      <w:pPr>
        <w:pStyle w:val="af1"/>
        <w:numPr>
          <w:ilvl w:val="0"/>
          <w:numId w:val="10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C55A4">
        <w:rPr>
          <w:rFonts w:ascii="Times New Roman" w:hAnsi="Times New Roman" w:cs="Times New Roman"/>
          <w:color w:val="000000" w:themeColor="text1"/>
          <w:sz w:val="28"/>
          <w:szCs w:val="28"/>
        </w:rPr>
        <w:t>Что</w:t>
      </w:r>
      <w:proofErr w:type="spellEnd"/>
      <w:r w:rsidRPr="000C55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55A4">
        <w:rPr>
          <w:rFonts w:ascii="Times New Roman" w:hAnsi="Times New Roman" w:cs="Times New Roman"/>
          <w:color w:val="000000" w:themeColor="text1"/>
          <w:sz w:val="28"/>
          <w:szCs w:val="28"/>
        </w:rPr>
        <w:t>такое</w:t>
      </w:r>
      <w:proofErr w:type="spellEnd"/>
      <w:r w:rsidRPr="000C55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55A4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</w:t>
      </w:r>
      <w:proofErr w:type="spellEnd"/>
      <w:r w:rsidRPr="000C55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ПО?</w:t>
      </w:r>
    </w:p>
    <w:p w14:paraId="4EC15D5D" w14:textId="77777777" w:rsidR="00C54471" w:rsidRPr="000C55A4" w:rsidRDefault="000C55A4" w:rsidP="00A56F6B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C55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Это процесс проверки соответствия фактического поведения ПО ожидаемому. Цель — найти ошибки и убедиться, что продукт соответствует требованиям.</w:t>
      </w:r>
    </w:p>
    <w:p w14:paraId="6B27A32E" w14:textId="77777777" w:rsidR="00C54471" w:rsidRPr="000C55A4" w:rsidRDefault="000C55A4" w:rsidP="00A56F6B">
      <w:pPr>
        <w:pStyle w:val="af1"/>
        <w:numPr>
          <w:ilvl w:val="0"/>
          <w:numId w:val="10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C55A4">
        <w:rPr>
          <w:rFonts w:ascii="Times New Roman" w:hAnsi="Times New Roman" w:cs="Times New Roman"/>
          <w:color w:val="000000" w:themeColor="text1"/>
          <w:sz w:val="28"/>
          <w:szCs w:val="28"/>
        </w:rPr>
        <w:t>Какие</w:t>
      </w:r>
      <w:proofErr w:type="spellEnd"/>
      <w:r w:rsidRPr="000C55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55A4">
        <w:rPr>
          <w:rFonts w:ascii="Times New Roman" w:hAnsi="Times New Roman" w:cs="Times New Roman"/>
          <w:color w:val="000000" w:themeColor="text1"/>
          <w:sz w:val="28"/>
          <w:szCs w:val="28"/>
        </w:rPr>
        <w:t>существуют</w:t>
      </w:r>
      <w:proofErr w:type="spellEnd"/>
      <w:r w:rsidRPr="000C55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55A4">
        <w:rPr>
          <w:rFonts w:ascii="Times New Roman" w:hAnsi="Times New Roman" w:cs="Times New Roman"/>
          <w:color w:val="000000" w:themeColor="text1"/>
          <w:sz w:val="28"/>
          <w:szCs w:val="28"/>
        </w:rPr>
        <w:t>виды</w:t>
      </w:r>
      <w:proofErr w:type="spellEnd"/>
      <w:r w:rsidRPr="000C55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55A4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тестирования</w:t>
      </w:r>
      <w:proofErr w:type="spellEnd"/>
      <w:r w:rsidRPr="000C55A4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</w:p>
    <w:p w14:paraId="6AAC1937" w14:textId="77777777" w:rsidR="00C54471" w:rsidRPr="000C55A4" w:rsidRDefault="000C55A4" w:rsidP="00A56F6B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C55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Функциональное (что делает система) и нефункциональное (как она работает). Также: регрессионное, модульное, интеграционное и системное.</w:t>
      </w:r>
    </w:p>
    <w:p w14:paraId="67503669" w14:textId="77777777" w:rsidR="00C54471" w:rsidRPr="000C55A4" w:rsidRDefault="000C55A4" w:rsidP="00A56F6B">
      <w:pPr>
        <w:pStyle w:val="af1"/>
        <w:numPr>
          <w:ilvl w:val="0"/>
          <w:numId w:val="10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C55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чем разница между валидацией и верификацией?</w:t>
      </w:r>
    </w:p>
    <w:p w14:paraId="0B443569" w14:textId="77777777" w:rsidR="00C54471" w:rsidRPr="000C55A4" w:rsidRDefault="000C55A4" w:rsidP="00A56F6B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C55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Верификация — создаём ли мы продукт правильно? Валидация — создаём ли мы правильный продукт?</w:t>
      </w:r>
    </w:p>
    <w:p w14:paraId="52C1B9C3" w14:textId="77777777" w:rsidR="00C54471" w:rsidRPr="000C55A4" w:rsidRDefault="000C55A4" w:rsidP="00A56F6B">
      <w:pPr>
        <w:pStyle w:val="af1"/>
        <w:numPr>
          <w:ilvl w:val="0"/>
          <w:numId w:val="10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C55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Какие методологии тестирования вы знаете?</w:t>
      </w:r>
    </w:p>
    <w:p w14:paraId="6D0045A7" w14:textId="77777777" w:rsidR="00C54471" w:rsidRPr="000C55A4" w:rsidRDefault="000C55A4" w:rsidP="00A56F6B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55A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Agile</w:t>
      </w:r>
      <w:r w:rsidRPr="000C55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0C55A4">
        <w:rPr>
          <w:rFonts w:ascii="Times New Roman" w:hAnsi="Times New Roman" w:cs="Times New Roman"/>
          <w:color w:val="000000" w:themeColor="text1"/>
          <w:sz w:val="28"/>
          <w:szCs w:val="28"/>
        </w:rPr>
        <w:t>Scrum</w:t>
      </w:r>
      <w:r w:rsidRPr="000C55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0C55A4">
        <w:rPr>
          <w:rFonts w:ascii="Times New Roman" w:hAnsi="Times New Roman" w:cs="Times New Roman"/>
          <w:color w:val="000000" w:themeColor="text1"/>
          <w:sz w:val="28"/>
          <w:szCs w:val="28"/>
        </w:rPr>
        <w:t>Kanban</w:t>
      </w:r>
      <w:r w:rsidRPr="000C55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0C55A4">
        <w:rPr>
          <w:rFonts w:ascii="Times New Roman" w:hAnsi="Times New Roman" w:cs="Times New Roman"/>
          <w:color w:val="000000" w:themeColor="text1"/>
          <w:sz w:val="28"/>
          <w:szCs w:val="28"/>
        </w:rPr>
        <w:t>Waterfall</w:t>
      </w:r>
      <w:r w:rsidRPr="000C55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— они определяют подход к тестированию </w:t>
      </w:r>
      <w:r w:rsidRPr="000C55A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C55A4">
        <w:rPr>
          <w:rFonts w:ascii="Times New Roman" w:hAnsi="Times New Roman" w:cs="Times New Roman"/>
          <w:color w:val="000000" w:themeColor="text1"/>
          <w:sz w:val="28"/>
          <w:szCs w:val="28"/>
        </w:rPr>
        <w:t>например</w:t>
      </w:r>
      <w:proofErr w:type="spellEnd"/>
      <w:r w:rsidRPr="000C55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Agile </w:t>
      </w:r>
      <w:proofErr w:type="spellStart"/>
      <w:r w:rsidRPr="000C55A4">
        <w:rPr>
          <w:rFonts w:ascii="Times New Roman" w:hAnsi="Times New Roman" w:cs="Times New Roman"/>
          <w:color w:val="000000" w:themeColor="text1"/>
          <w:sz w:val="28"/>
          <w:szCs w:val="28"/>
        </w:rPr>
        <w:t>требует</w:t>
      </w:r>
      <w:proofErr w:type="spellEnd"/>
      <w:r w:rsidRPr="000C55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55A4">
        <w:rPr>
          <w:rFonts w:ascii="Times New Roman" w:hAnsi="Times New Roman" w:cs="Times New Roman"/>
          <w:color w:val="000000" w:themeColor="text1"/>
          <w:sz w:val="28"/>
          <w:szCs w:val="28"/>
        </w:rPr>
        <w:t>непрерывного</w:t>
      </w:r>
      <w:proofErr w:type="spellEnd"/>
      <w:r w:rsidRPr="000C55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55A4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тестирования</w:t>
      </w:r>
      <w:proofErr w:type="spellEnd"/>
      <w:r w:rsidRPr="000C55A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3E7D1360" w14:textId="77777777" w:rsidR="00C54471" w:rsidRPr="000C55A4" w:rsidRDefault="000C55A4" w:rsidP="00A56F6B">
      <w:pPr>
        <w:pStyle w:val="af1"/>
        <w:numPr>
          <w:ilvl w:val="0"/>
          <w:numId w:val="10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C55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Чем отличается функциональное тестирование от нефункционального?</w:t>
      </w:r>
    </w:p>
    <w:p w14:paraId="5F5D1F84" w14:textId="77777777" w:rsidR="00C54471" w:rsidRPr="000C55A4" w:rsidRDefault="000C55A4" w:rsidP="00A56F6B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C55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Функциональное — бизнес-логика; нефункциональное — производительность, безопасность и т.д.</w:t>
      </w:r>
    </w:p>
    <w:p w14:paraId="128EFC66" w14:textId="77777777" w:rsidR="00C54471" w:rsidRPr="000C55A4" w:rsidRDefault="000C55A4" w:rsidP="00A56F6B">
      <w:pPr>
        <w:pStyle w:val="af1"/>
        <w:numPr>
          <w:ilvl w:val="0"/>
          <w:numId w:val="10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C55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чем разница между позитивным и негативным тестированием?</w:t>
      </w:r>
    </w:p>
    <w:p w14:paraId="127588AF" w14:textId="77777777" w:rsidR="00C54471" w:rsidRPr="000C55A4" w:rsidRDefault="000C55A4" w:rsidP="00A56F6B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C55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Позитивное — корректные данные. Негативное — некорректные/граничные случаи.</w:t>
      </w:r>
    </w:p>
    <w:p w14:paraId="42095AD2" w14:textId="77777777" w:rsidR="00C54471" w:rsidRPr="000C55A4" w:rsidRDefault="000C55A4" w:rsidP="00A56F6B">
      <w:pPr>
        <w:pStyle w:val="af1"/>
        <w:numPr>
          <w:ilvl w:val="0"/>
          <w:numId w:val="10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C55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Что такое регрессионное тестирование и зачем оно нужно?</w:t>
      </w:r>
    </w:p>
    <w:p w14:paraId="7BEDFB6F" w14:textId="77777777" w:rsidR="00C54471" w:rsidRPr="000C55A4" w:rsidRDefault="000C55A4" w:rsidP="00A56F6B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C55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Проверка, что после изменений не появилось новых ошибок.</w:t>
      </w:r>
    </w:p>
    <w:p w14:paraId="73D3C6A9" w14:textId="77777777" w:rsidR="00C54471" w:rsidRPr="000C55A4" w:rsidRDefault="000C55A4" w:rsidP="00A56F6B">
      <w:pPr>
        <w:pStyle w:val="af1"/>
        <w:numPr>
          <w:ilvl w:val="0"/>
          <w:numId w:val="10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C55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чем разница между тестированием «черного ящика» и «белого ящика»?</w:t>
      </w:r>
    </w:p>
    <w:p w14:paraId="1E792C9F" w14:textId="77777777" w:rsidR="00C54471" w:rsidRPr="000C55A4" w:rsidRDefault="000C55A4" w:rsidP="00A56F6B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C55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Чёрный — без знания кода. Белый — с анализом кода.</w:t>
      </w:r>
    </w:p>
    <w:p w14:paraId="29B1808B" w14:textId="77777777" w:rsidR="00C54471" w:rsidRPr="000C55A4" w:rsidRDefault="000C55A4" w:rsidP="00A56F6B">
      <w:pPr>
        <w:pStyle w:val="1"/>
        <w:spacing w:after="16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1" w:name="_Toc198802925"/>
      <w:proofErr w:type="spellStart"/>
      <w:r w:rsidRPr="000C55A4">
        <w:rPr>
          <w:rFonts w:ascii="Times New Roman" w:hAnsi="Times New Roman" w:cs="Times New Roman"/>
          <w:color w:val="000000" w:themeColor="text1"/>
        </w:rPr>
        <w:t>Тестовая</w:t>
      </w:r>
      <w:proofErr w:type="spellEnd"/>
      <w:r w:rsidRPr="000C55A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C55A4">
        <w:rPr>
          <w:rFonts w:ascii="Times New Roman" w:hAnsi="Times New Roman" w:cs="Times New Roman"/>
          <w:color w:val="000000" w:themeColor="text1"/>
        </w:rPr>
        <w:t>документация</w:t>
      </w:r>
      <w:bookmarkEnd w:id="1"/>
      <w:proofErr w:type="spellEnd"/>
    </w:p>
    <w:p w14:paraId="199D117E" w14:textId="77777777" w:rsidR="00C54471" w:rsidRPr="000C55A4" w:rsidRDefault="000C55A4" w:rsidP="00A56F6B">
      <w:pPr>
        <w:pStyle w:val="af1"/>
        <w:numPr>
          <w:ilvl w:val="0"/>
          <w:numId w:val="11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C55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Какие виды тестовой документации вы знаете?</w:t>
      </w:r>
    </w:p>
    <w:p w14:paraId="39B4BCB5" w14:textId="77777777" w:rsidR="00C54471" w:rsidRPr="000C55A4" w:rsidRDefault="000C55A4" w:rsidP="00A56F6B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C55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Тест-кейсы, чек-листы, баг-репорты, тест-планы, отчёты о тестировании.</w:t>
      </w:r>
    </w:p>
    <w:p w14:paraId="65B82C7D" w14:textId="77777777" w:rsidR="00C54471" w:rsidRPr="000C55A4" w:rsidRDefault="000C55A4" w:rsidP="00A56F6B">
      <w:pPr>
        <w:pStyle w:val="af1"/>
        <w:numPr>
          <w:ilvl w:val="0"/>
          <w:numId w:val="11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C55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Что такое тест-кейс? Из чего он состоит?</w:t>
      </w:r>
    </w:p>
    <w:p w14:paraId="658FB536" w14:textId="77777777" w:rsidR="00C54471" w:rsidRPr="000C55A4" w:rsidRDefault="000C55A4" w:rsidP="00A56F6B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C55A4">
        <w:rPr>
          <w:rFonts w:ascii="Times New Roman" w:hAnsi="Times New Roman" w:cs="Times New Roman"/>
          <w:color w:val="000000" w:themeColor="text1"/>
          <w:sz w:val="28"/>
          <w:szCs w:val="28"/>
        </w:rPr>
        <w:t>ID</w:t>
      </w:r>
      <w:r w:rsidRPr="000C55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название, предусловия, шаги, ожидаемый результат, фактический результат, статус.</w:t>
      </w:r>
    </w:p>
    <w:p w14:paraId="5527D7D8" w14:textId="77777777" w:rsidR="00C54471" w:rsidRPr="000C55A4" w:rsidRDefault="000C55A4" w:rsidP="00A56F6B">
      <w:pPr>
        <w:pStyle w:val="af1"/>
        <w:numPr>
          <w:ilvl w:val="0"/>
          <w:numId w:val="11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C55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Чем тест-кейс отличается от чек-листа?</w:t>
      </w:r>
    </w:p>
    <w:p w14:paraId="749063A4" w14:textId="77777777" w:rsidR="00C54471" w:rsidRPr="000C55A4" w:rsidRDefault="000C55A4" w:rsidP="00A56F6B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C55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Чек-лист — краткий список без подробностей; тест-кейс — подробные шаги и ожидания.</w:t>
      </w:r>
    </w:p>
    <w:p w14:paraId="624B732D" w14:textId="77777777" w:rsidR="00C54471" w:rsidRPr="000C55A4" w:rsidRDefault="000C55A4" w:rsidP="00A56F6B">
      <w:pPr>
        <w:pStyle w:val="af1"/>
        <w:numPr>
          <w:ilvl w:val="0"/>
          <w:numId w:val="11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C55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Что такое тестовый план и что он должен содержать?</w:t>
      </w:r>
    </w:p>
    <w:p w14:paraId="038E7512" w14:textId="77777777" w:rsidR="00C54471" w:rsidRPr="000C55A4" w:rsidRDefault="000C55A4" w:rsidP="00A56F6B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C55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Объём тестирования, стратегия, ресурсы, критерии входа/выхода, график.</w:t>
      </w:r>
    </w:p>
    <w:p w14:paraId="0B2DE05A" w14:textId="77777777" w:rsidR="00C54471" w:rsidRPr="000C55A4" w:rsidRDefault="000C55A4" w:rsidP="00A56F6B">
      <w:pPr>
        <w:pStyle w:val="af1"/>
        <w:numPr>
          <w:ilvl w:val="0"/>
          <w:numId w:val="11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C55A4">
        <w:rPr>
          <w:rFonts w:ascii="Times New Roman" w:hAnsi="Times New Roman" w:cs="Times New Roman"/>
          <w:color w:val="000000" w:themeColor="text1"/>
          <w:sz w:val="28"/>
          <w:szCs w:val="28"/>
        </w:rPr>
        <w:t>Как</w:t>
      </w:r>
      <w:proofErr w:type="spellEnd"/>
      <w:r w:rsidRPr="000C55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55A4">
        <w:rPr>
          <w:rFonts w:ascii="Times New Roman" w:hAnsi="Times New Roman" w:cs="Times New Roman"/>
          <w:color w:val="000000" w:themeColor="text1"/>
          <w:sz w:val="28"/>
          <w:szCs w:val="28"/>
        </w:rPr>
        <w:t>задокументировать</w:t>
      </w:r>
      <w:proofErr w:type="spellEnd"/>
      <w:r w:rsidRPr="000C55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55A4">
        <w:rPr>
          <w:rFonts w:ascii="Times New Roman" w:hAnsi="Times New Roman" w:cs="Times New Roman"/>
          <w:color w:val="000000" w:themeColor="text1"/>
          <w:sz w:val="28"/>
          <w:szCs w:val="28"/>
        </w:rPr>
        <w:t>найденный</w:t>
      </w:r>
      <w:proofErr w:type="spellEnd"/>
      <w:r w:rsidRPr="000C55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C55A4">
        <w:rPr>
          <w:rFonts w:ascii="Times New Roman" w:hAnsi="Times New Roman" w:cs="Times New Roman"/>
          <w:color w:val="000000" w:themeColor="text1"/>
          <w:sz w:val="28"/>
          <w:szCs w:val="28"/>
        </w:rPr>
        <w:t>дефект</w:t>
      </w:r>
      <w:proofErr w:type="spellEnd"/>
      <w:r w:rsidRPr="000C55A4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</w:p>
    <w:p w14:paraId="7A0481A2" w14:textId="77777777" w:rsidR="00C54471" w:rsidRPr="000C55A4" w:rsidRDefault="000C55A4" w:rsidP="00A56F6B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C55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Создать баг-репорт с </w:t>
      </w:r>
      <w:r w:rsidRPr="000C55A4">
        <w:rPr>
          <w:rFonts w:ascii="Times New Roman" w:hAnsi="Times New Roman" w:cs="Times New Roman"/>
          <w:color w:val="000000" w:themeColor="text1"/>
          <w:sz w:val="28"/>
          <w:szCs w:val="28"/>
        </w:rPr>
        <w:t>ID</w:t>
      </w:r>
      <w:r w:rsidRPr="000C55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описанием, шагами, результатами, серьёзностью и приоритетом.</w:t>
      </w:r>
    </w:p>
    <w:p w14:paraId="19EE12C0" w14:textId="77777777" w:rsidR="00C54471" w:rsidRPr="000C55A4" w:rsidRDefault="000C55A4" w:rsidP="00A56F6B">
      <w:pPr>
        <w:pStyle w:val="af1"/>
        <w:numPr>
          <w:ilvl w:val="0"/>
          <w:numId w:val="11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C55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Какие атрибуты включает баг-репорт?</w:t>
      </w:r>
    </w:p>
    <w:p w14:paraId="5D51FCA1" w14:textId="77777777" w:rsidR="00C54471" w:rsidRPr="000C55A4" w:rsidRDefault="000C55A4" w:rsidP="00A56F6B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C55A4">
        <w:rPr>
          <w:rFonts w:ascii="Times New Roman" w:hAnsi="Times New Roman" w:cs="Times New Roman"/>
          <w:color w:val="000000" w:themeColor="text1"/>
          <w:sz w:val="28"/>
          <w:szCs w:val="28"/>
        </w:rPr>
        <w:t>ID</w:t>
      </w:r>
      <w:r w:rsidRPr="000C55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заголовок, описание, шаги, ожидаемый и фактический результат, приоритет, серьёзность.</w:t>
      </w:r>
    </w:p>
    <w:p w14:paraId="2D55A520" w14:textId="77777777" w:rsidR="00C54471" w:rsidRPr="000C55A4" w:rsidRDefault="000C55A4" w:rsidP="00A56F6B">
      <w:pPr>
        <w:pStyle w:val="af1"/>
        <w:numPr>
          <w:ilvl w:val="0"/>
          <w:numId w:val="11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C55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Как определить приоритет и серьёзность бага?</w:t>
      </w:r>
    </w:p>
    <w:p w14:paraId="49AC8109" w14:textId="77777777" w:rsidR="00C54471" w:rsidRPr="000C55A4" w:rsidRDefault="000C55A4" w:rsidP="00A56F6B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C55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Серьёзность — насколько критична ошибка. Приоритет — насколько срочно исправлять. Пример: опечатка в заголовке = низкая серьёзность, высокий приоритет.</w:t>
      </w:r>
    </w:p>
    <w:p w14:paraId="79DF09E3" w14:textId="77777777" w:rsidR="00C54471" w:rsidRPr="000C55A4" w:rsidRDefault="000C55A4" w:rsidP="00A56F6B">
      <w:pPr>
        <w:pStyle w:val="1"/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lang w:val="ru-RU"/>
        </w:rPr>
      </w:pPr>
      <w:bookmarkStart w:id="2" w:name="_Toc198802926"/>
      <w:r w:rsidRPr="000C55A4">
        <w:rPr>
          <w:rFonts w:ascii="Times New Roman" w:hAnsi="Times New Roman" w:cs="Times New Roman"/>
          <w:color w:val="000000" w:themeColor="text1"/>
        </w:rPr>
        <w:t>SQL</w:t>
      </w:r>
      <w:r w:rsidRPr="000C55A4">
        <w:rPr>
          <w:rFonts w:ascii="Times New Roman" w:hAnsi="Times New Roman" w:cs="Times New Roman"/>
          <w:color w:val="000000" w:themeColor="text1"/>
          <w:lang w:val="ru-RU"/>
        </w:rPr>
        <w:t xml:space="preserve"> и базы данных</w:t>
      </w:r>
      <w:bookmarkEnd w:id="2"/>
    </w:p>
    <w:p w14:paraId="7C8B3E93" w14:textId="77777777" w:rsidR="00C54471" w:rsidRPr="000C55A4" w:rsidRDefault="000C55A4" w:rsidP="00A56F6B">
      <w:pPr>
        <w:pStyle w:val="af1"/>
        <w:numPr>
          <w:ilvl w:val="0"/>
          <w:numId w:val="12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C55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Какие </w:t>
      </w:r>
      <w:r w:rsidRPr="000C55A4">
        <w:rPr>
          <w:rFonts w:ascii="Times New Roman" w:hAnsi="Times New Roman" w:cs="Times New Roman"/>
          <w:color w:val="000000" w:themeColor="text1"/>
          <w:sz w:val="28"/>
          <w:szCs w:val="28"/>
        </w:rPr>
        <w:t>SQL</w:t>
      </w:r>
      <w:r w:rsidRPr="000C55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-операторы вы знаете?</w:t>
      </w:r>
    </w:p>
    <w:p w14:paraId="04EC8A03" w14:textId="77777777" w:rsidR="00C54471" w:rsidRPr="000C55A4" w:rsidRDefault="000C55A4" w:rsidP="00A56F6B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55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SELECT, INSERT, UPDATE, DELETE, JOIN, </w:t>
      </w:r>
      <w:proofErr w:type="gramStart"/>
      <w:r w:rsidRPr="000C55A4">
        <w:rPr>
          <w:rFonts w:ascii="Times New Roman" w:hAnsi="Times New Roman" w:cs="Times New Roman"/>
          <w:color w:val="000000" w:themeColor="text1"/>
          <w:sz w:val="28"/>
          <w:szCs w:val="28"/>
        </w:rPr>
        <w:t>WHERE</w:t>
      </w:r>
      <w:proofErr w:type="gramEnd"/>
      <w:r w:rsidRPr="000C55A4">
        <w:rPr>
          <w:rFonts w:ascii="Times New Roman" w:hAnsi="Times New Roman" w:cs="Times New Roman"/>
          <w:color w:val="000000" w:themeColor="text1"/>
          <w:sz w:val="28"/>
          <w:szCs w:val="28"/>
        </w:rPr>
        <w:t>, GROUP BY и др.</w:t>
      </w:r>
    </w:p>
    <w:p w14:paraId="01774B44" w14:textId="77777777" w:rsidR="00C54471" w:rsidRPr="000C55A4" w:rsidRDefault="000C55A4" w:rsidP="00A56F6B">
      <w:pPr>
        <w:pStyle w:val="af1"/>
        <w:numPr>
          <w:ilvl w:val="0"/>
          <w:numId w:val="12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C55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Как с помощью </w:t>
      </w:r>
      <w:r w:rsidRPr="000C55A4">
        <w:rPr>
          <w:rFonts w:ascii="Times New Roman" w:hAnsi="Times New Roman" w:cs="Times New Roman"/>
          <w:color w:val="000000" w:themeColor="text1"/>
          <w:sz w:val="28"/>
          <w:szCs w:val="28"/>
        </w:rPr>
        <w:t>SQL</w:t>
      </w:r>
      <w:r w:rsidRPr="000C55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можно отфильтровать данные по определенному условию?</w:t>
      </w:r>
    </w:p>
    <w:p w14:paraId="588F2FB1" w14:textId="77777777" w:rsidR="00C54471" w:rsidRPr="000C55A4" w:rsidRDefault="000C55A4" w:rsidP="00A56F6B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C55A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Пример</w:t>
      </w:r>
      <w:proofErr w:type="spellEnd"/>
      <w:r w:rsidRPr="000C55A4">
        <w:rPr>
          <w:rFonts w:ascii="Times New Roman" w:hAnsi="Times New Roman" w:cs="Times New Roman"/>
          <w:color w:val="000000" w:themeColor="text1"/>
          <w:sz w:val="28"/>
          <w:szCs w:val="28"/>
        </w:rPr>
        <w:t>: SELECT * FROM users WHERE age &gt; 18;</w:t>
      </w:r>
    </w:p>
    <w:p w14:paraId="082577CA" w14:textId="77777777" w:rsidR="00C54471" w:rsidRPr="000C55A4" w:rsidRDefault="000C55A4" w:rsidP="00A56F6B">
      <w:pPr>
        <w:pStyle w:val="af1"/>
        <w:numPr>
          <w:ilvl w:val="0"/>
          <w:numId w:val="12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C55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Что делает оператор </w:t>
      </w:r>
      <w:r w:rsidRPr="000C55A4">
        <w:rPr>
          <w:rFonts w:ascii="Times New Roman" w:hAnsi="Times New Roman" w:cs="Times New Roman"/>
          <w:color w:val="000000" w:themeColor="text1"/>
          <w:sz w:val="28"/>
          <w:szCs w:val="28"/>
        </w:rPr>
        <w:t>JOIN</w:t>
      </w:r>
      <w:r w:rsidRPr="000C55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</w:t>
      </w:r>
      <w:r w:rsidRPr="000C55A4">
        <w:rPr>
          <w:rFonts w:ascii="Times New Roman" w:hAnsi="Times New Roman" w:cs="Times New Roman"/>
          <w:color w:val="000000" w:themeColor="text1"/>
          <w:sz w:val="28"/>
          <w:szCs w:val="28"/>
        </w:rPr>
        <w:t>SQL</w:t>
      </w:r>
      <w:r w:rsidRPr="000C55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?</w:t>
      </w:r>
    </w:p>
    <w:p w14:paraId="20714133" w14:textId="77777777" w:rsidR="00C54471" w:rsidRPr="000C55A4" w:rsidRDefault="000C55A4" w:rsidP="00A56F6B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55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Объединяет строки из двух таблиц. </w:t>
      </w:r>
      <w:proofErr w:type="spellStart"/>
      <w:r w:rsidRPr="000C55A4">
        <w:rPr>
          <w:rFonts w:ascii="Times New Roman" w:hAnsi="Times New Roman" w:cs="Times New Roman"/>
          <w:color w:val="000000" w:themeColor="text1"/>
          <w:sz w:val="28"/>
          <w:szCs w:val="28"/>
        </w:rPr>
        <w:t>Виды</w:t>
      </w:r>
      <w:proofErr w:type="spellEnd"/>
      <w:r w:rsidRPr="000C55A4">
        <w:rPr>
          <w:rFonts w:ascii="Times New Roman" w:hAnsi="Times New Roman" w:cs="Times New Roman"/>
          <w:color w:val="000000" w:themeColor="text1"/>
          <w:sz w:val="28"/>
          <w:szCs w:val="28"/>
        </w:rPr>
        <w:t>: INNER, LEFT, RIGHT, FULL.</w:t>
      </w:r>
    </w:p>
    <w:p w14:paraId="33DEF993" w14:textId="77777777" w:rsidR="00C54471" w:rsidRPr="000C55A4" w:rsidRDefault="000C55A4" w:rsidP="00A56F6B">
      <w:pPr>
        <w:pStyle w:val="af1"/>
        <w:numPr>
          <w:ilvl w:val="0"/>
          <w:numId w:val="12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C55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Как отсортировать данные в </w:t>
      </w:r>
      <w:r w:rsidRPr="000C55A4">
        <w:rPr>
          <w:rFonts w:ascii="Times New Roman" w:hAnsi="Times New Roman" w:cs="Times New Roman"/>
          <w:color w:val="000000" w:themeColor="text1"/>
          <w:sz w:val="28"/>
          <w:szCs w:val="28"/>
        </w:rPr>
        <w:t>SQL</w:t>
      </w:r>
      <w:r w:rsidRPr="000C55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-запросе?</w:t>
      </w:r>
    </w:p>
    <w:p w14:paraId="0C195126" w14:textId="77777777" w:rsidR="00C54471" w:rsidRPr="000C55A4" w:rsidRDefault="000C55A4" w:rsidP="00A56F6B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55A4">
        <w:rPr>
          <w:rFonts w:ascii="Times New Roman" w:hAnsi="Times New Roman" w:cs="Times New Roman"/>
          <w:color w:val="000000" w:themeColor="text1"/>
          <w:sz w:val="28"/>
          <w:szCs w:val="28"/>
        </w:rPr>
        <w:t>ORDER BY column_name ASC|DESC</w:t>
      </w:r>
    </w:p>
    <w:p w14:paraId="424AE2FD" w14:textId="77777777" w:rsidR="00C54471" w:rsidRPr="000C55A4" w:rsidRDefault="000C55A4" w:rsidP="00A56F6B">
      <w:pPr>
        <w:pStyle w:val="1"/>
        <w:spacing w:after="16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3" w:name="_Toc198802927"/>
      <w:r w:rsidRPr="000C55A4">
        <w:rPr>
          <w:rFonts w:ascii="Times New Roman" w:hAnsi="Times New Roman" w:cs="Times New Roman"/>
          <w:color w:val="000000" w:themeColor="text1"/>
        </w:rPr>
        <w:t>Тестирование API и Postman</w:t>
      </w:r>
      <w:bookmarkEnd w:id="3"/>
    </w:p>
    <w:p w14:paraId="4DF2E8FD" w14:textId="77777777" w:rsidR="00C54471" w:rsidRPr="000C55A4" w:rsidRDefault="000C55A4" w:rsidP="00A56F6B">
      <w:pPr>
        <w:pStyle w:val="af1"/>
        <w:numPr>
          <w:ilvl w:val="0"/>
          <w:numId w:val="1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C55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Какие методы </w:t>
      </w:r>
      <w:r w:rsidRPr="000C55A4">
        <w:rPr>
          <w:rFonts w:ascii="Times New Roman" w:hAnsi="Times New Roman" w:cs="Times New Roman"/>
          <w:color w:val="000000" w:themeColor="text1"/>
          <w:sz w:val="28"/>
          <w:szCs w:val="28"/>
        </w:rPr>
        <w:t>HTTP</w:t>
      </w:r>
      <w:r w:rsidRPr="000C55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-запросов вы знаете?</w:t>
      </w:r>
    </w:p>
    <w:p w14:paraId="7AE10D05" w14:textId="77777777" w:rsidR="00C54471" w:rsidRPr="000C55A4" w:rsidRDefault="000C55A4" w:rsidP="00A56F6B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55A4">
        <w:rPr>
          <w:rFonts w:ascii="Times New Roman" w:hAnsi="Times New Roman" w:cs="Times New Roman"/>
          <w:color w:val="000000" w:themeColor="text1"/>
          <w:sz w:val="28"/>
          <w:szCs w:val="28"/>
        </w:rPr>
        <w:t>GET, POST, PUT, DELETE, PATCH.</w:t>
      </w:r>
    </w:p>
    <w:p w14:paraId="26BD743A" w14:textId="77777777" w:rsidR="00C54471" w:rsidRPr="000C55A4" w:rsidRDefault="000C55A4" w:rsidP="00A56F6B">
      <w:pPr>
        <w:pStyle w:val="af1"/>
        <w:numPr>
          <w:ilvl w:val="0"/>
          <w:numId w:val="1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C55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чем разница между </w:t>
      </w:r>
      <w:r w:rsidRPr="000C55A4">
        <w:rPr>
          <w:rFonts w:ascii="Times New Roman" w:hAnsi="Times New Roman" w:cs="Times New Roman"/>
          <w:color w:val="000000" w:themeColor="text1"/>
          <w:sz w:val="28"/>
          <w:szCs w:val="28"/>
        </w:rPr>
        <w:t>GET</w:t>
      </w:r>
      <w:r w:rsidRPr="000C55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Pr="000C55A4">
        <w:rPr>
          <w:rFonts w:ascii="Times New Roman" w:hAnsi="Times New Roman" w:cs="Times New Roman"/>
          <w:color w:val="000000" w:themeColor="text1"/>
          <w:sz w:val="28"/>
          <w:szCs w:val="28"/>
        </w:rPr>
        <w:t>POST</w:t>
      </w:r>
      <w:r w:rsidRPr="000C55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?</w:t>
      </w:r>
    </w:p>
    <w:p w14:paraId="4D208ED7" w14:textId="77777777" w:rsidR="00C54471" w:rsidRPr="000C55A4" w:rsidRDefault="000C55A4" w:rsidP="00A56F6B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C55A4">
        <w:rPr>
          <w:rFonts w:ascii="Times New Roman" w:hAnsi="Times New Roman" w:cs="Times New Roman"/>
          <w:color w:val="000000" w:themeColor="text1"/>
          <w:sz w:val="28"/>
          <w:szCs w:val="28"/>
        </w:rPr>
        <w:t>GET</w:t>
      </w:r>
      <w:r w:rsidRPr="000C55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— получение, </w:t>
      </w:r>
      <w:r w:rsidRPr="000C55A4">
        <w:rPr>
          <w:rFonts w:ascii="Times New Roman" w:hAnsi="Times New Roman" w:cs="Times New Roman"/>
          <w:color w:val="000000" w:themeColor="text1"/>
          <w:sz w:val="28"/>
          <w:szCs w:val="28"/>
        </w:rPr>
        <w:t>POST</w:t>
      </w:r>
      <w:r w:rsidRPr="000C55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— отправка данных.</w:t>
      </w:r>
    </w:p>
    <w:p w14:paraId="7514A9AA" w14:textId="77777777" w:rsidR="00C54471" w:rsidRPr="000C55A4" w:rsidRDefault="000C55A4" w:rsidP="00A56F6B">
      <w:pPr>
        <w:pStyle w:val="af1"/>
        <w:numPr>
          <w:ilvl w:val="0"/>
          <w:numId w:val="1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C55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Какой код состояния сервера говорит об успешном выполнении запроса?</w:t>
      </w:r>
    </w:p>
    <w:p w14:paraId="34BDDD9D" w14:textId="77777777" w:rsidR="00C54471" w:rsidRPr="000C55A4" w:rsidRDefault="000C55A4" w:rsidP="00A56F6B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55A4">
        <w:rPr>
          <w:rFonts w:ascii="Times New Roman" w:hAnsi="Times New Roman" w:cs="Times New Roman"/>
          <w:color w:val="000000" w:themeColor="text1"/>
          <w:sz w:val="28"/>
          <w:szCs w:val="28"/>
        </w:rPr>
        <w:t>200 OK</w:t>
      </w:r>
    </w:p>
    <w:p w14:paraId="72EB9770" w14:textId="77777777" w:rsidR="00C54471" w:rsidRPr="000C55A4" w:rsidRDefault="000C55A4" w:rsidP="00A56F6B">
      <w:pPr>
        <w:pStyle w:val="af1"/>
        <w:numPr>
          <w:ilvl w:val="0"/>
          <w:numId w:val="1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C55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Что такое </w:t>
      </w:r>
      <w:r w:rsidRPr="000C55A4">
        <w:rPr>
          <w:rFonts w:ascii="Times New Roman" w:hAnsi="Times New Roman" w:cs="Times New Roman"/>
          <w:color w:val="000000" w:themeColor="text1"/>
          <w:sz w:val="28"/>
          <w:szCs w:val="28"/>
        </w:rPr>
        <w:t>JSON</w:t>
      </w:r>
      <w:r w:rsidRPr="000C55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чем он отличается от </w:t>
      </w:r>
      <w:r w:rsidRPr="000C55A4">
        <w:rPr>
          <w:rFonts w:ascii="Times New Roman" w:hAnsi="Times New Roman" w:cs="Times New Roman"/>
          <w:color w:val="000000" w:themeColor="text1"/>
          <w:sz w:val="28"/>
          <w:szCs w:val="28"/>
        </w:rPr>
        <w:t>XML</w:t>
      </w:r>
      <w:r w:rsidRPr="000C55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?</w:t>
      </w:r>
    </w:p>
    <w:p w14:paraId="531DA7DC" w14:textId="77777777" w:rsidR="00C54471" w:rsidRPr="000C55A4" w:rsidRDefault="000C55A4" w:rsidP="00A56F6B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C55A4">
        <w:rPr>
          <w:rFonts w:ascii="Times New Roman" w:hAnsi="Times New Roman" w:cs="Times New Roman"/>
          <w:color w:val="000000" w:themeColor="text1"/>
          <w:sz w:val="28"/>
          <w:szCs w:val="28"/>
        </w:rPr>
        <w:t>JSON</w:t>
      </w:r>
      <w:r w:rsidRPr="000C55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проще, </w:t>
      </w:r>
      <w:proofErr w:type="spellStart"/>
      <w:r w:rsidRPr="000C55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читаемее</w:t>
      </w:r>
      <w:proofErr w:type="spellEnd"/>
      <w:r w:rsidRPr="000C55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предпочтительнее в </w:t>
      </w:r>
      <w:r w:rsidRPr="000C55A4">
        <w:rPr>
          <w:rFonts w:ascii="Times New Roman" w:hAnsi="Times New Roman" w:cs="Times New Roman"/>
          <w:color w:val="000000" w:themeColor="text1"/>
          <w:sz w:val="28"/>
          <w:szCs w:val="28"/>
        </w:rPr>
        <w:t>REST</w:t>
      </w:r>
      <w:r w:rsidRPr="000C55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0C55A4">
        <w:rPr>
          <w:rFonts w:ascii="Times New Roman" w:hAnsi="Times New Roman" w:cs="Times New Roman"/>
          <w:color w:val="000000" w:themeColor="text1"/>
          <w:sz w:val="28"/>
          <w:szCs w:val="28"/>
        </w:rPr>
        <w:t>API</w:t>
      </w:r>
      <w:r w:rsidRPr="000C55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33BD8CA6" w14:textId="77777777" w:rsidR="00C54471" w:rsidRPr="000C55A4" w:rsidRDefault="000C55A4" w:rsidP="00A56F6B">
      <w:pPr>
        <w:pStyle w:val="af1"/>
        <w:numPr>
          <w:ilvl w:val="0"/>
          <w:numId w:val="1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C55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Как с помощью </w:t>
      </w:r>
      <w:r w:rsidRPr="000C55A4">
        <w:rPr>
          <w:rFonts w:ascii="Times New Roman" w:hAnsi="Times New Roman" w:cs="Times New Roman"/>
          <w:color w:val="000000" w:themeColor="text1"/>
          <w:sz w:val="28"/>
          <w:szCs w:val="28"/>
        </w:rPr>
        <w:t>Postman</w:t>
      </w:r>
      <w:r w:rsidRPr="000C55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можно протестировать </w:t>
      </w:r>
      <w:r w:rsidRPr="000C55A4">
        <w:rPr>
          <w:rFonts w:ascii="Times New Roman" w:hAnsi="Times New Roman" w:cs="Times New Roman"/>
          <w:color w:val="000000" w:themeColor="text1"/>
          <w:sz w:val="28"/>
          <w:szCs w:val="28"/>
        </w:rPr>
        <w:t>API</w:t>
      </w:r>
      <w:r w:rsidRPr="000C55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без документации?</w:t>
      </w:r>
    </w:p>
    <w:p w14:paraId="09C97B19" w14:textId="77777777" w:rsidR="00C54471" w:rsidRPr="000C55A4" w:rsidRDefault="000C55A4" w:rsidP="00A56F6B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C55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Использовать </w:t>
      </w:r>
      <w:proofErr w:type="spellStart"/>
      <w:r w:rsidRPr="000C55A4">
        <w:rPr>
          <w:rFonts w:ascii="Times New Roman" w:hAnsi="Times New Roman" w:cs="Times New Roman"/>
          <w:color w:val="000000" w:themeColor="text1"/>
          <w:sz w:val="28"/>
          <w:szCs w:val="28"/>
        </w:rPr>
        <w:t>DevTools</w:t>
      </w:r>
      <w:proofErr w:type="spellEnd"/>
      <w:r w:rsidRPr="000C55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копировать параметры и воспроизводить вручную.</w:t>
      </w:r>
    </w:p>
    <w:p w14:paraId="118429CE" w14:textId="77777777" w:rsidR="00C54471" w:rsidRPr="000C55A4" w:rsidRDefault="000C55A4" w:rsidP="00A56F6B">
      <w:pPr>
        <w:pStyle w:val="1"/>
        <w:spacing w:after="16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4" w:name="_Toc198802928"/>
      <w:proofErr w:type="spellStart"/>
      <w:r w:rsidRPr="000C55A4">
        <w:rPr>
          <w:rFonts w:ascii="Times New Roman" w:hAnsi="Times New Roman" w:cs="Times New Roman"/>
          <w:color w:val="000000" w:themeColor="text1"/>
        </w:rPr>
        <w:lastRenderedPageBreak/>
        <w:t>Автоматизация</w:t>
      </w:r>
      <w:proofErr w:type="spellEnd"/>
      <w:r w:rsidRPr="000C55A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C55A4">
        <w:rPr>
          <w:rFonts w:ascii="Times New Roman" w:hAnsi="Times New Roman" w:cs="Times New Roman"/>
          <w:color w:val="000000" w:themeColor="text1"/>
        </w:rPr>
        <w:t>тестирования</w:t>
      </w:r>
      <w:bookmarkEnd w:id="4"/>
      <w:proofErr w:type="spellEnd"/>
    </w:p>
    <w:p w14:paraId="16446E66" w14:textId="77777777" w:rsidR="00C54471" w:rsidRPr="000C55A4" w:rsidRDefault="000C55A4" w:rsidP="00A56F6B">
      <w:pPr>
        <w:pStyle w:val="af1"/>
        <w:numPr>
          <w:ilvl w:val="0"/>
          <w:numId w:val="14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C55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Какие инструменты для автоматизации тестирования вы знаете?</w:t>
      </w:r>
    </w:p>
    <w:p w14:paraId="5A4BF91F" w14:textId="77777777" w:rsidR="00C54471" w:rsidRPr="000C55A4" w:rsidRDefault="000C55A4" w:rsidP="00A56F6B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55A4">
        <w:rPr>
          <w:rFonts w:ascii="Times New Roman" w:hAnsi="Times New Roman" w:cs="Times New Roman"/>
          <w:color w:val="000000" w:themeColor="text1"/>
          <w:sz w:val="28"/>
          <w:szCs w:val="28"/>
        </w:rPr>
        <w:t>Selenium, Playwright, Cypress, JUnit, TestNG, Allure и др.</w:t>
      </w:r>
    </w:p>
    <w:p w14:paraId="2FA111B3" w14:textId="77777777" w:rsidR="00C54471" w:rsidRPr="000C55A4" w:rsidRDefault="000C55A4" w:rsidP="00A56F6B">
      <w:pPr>
        <w:pStyle w:val="af1"/>
        <w:numPr>
          <w:ilvl w:val="0"/>
          <w:numId w:val="14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C55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Что такое </w:t>
      </w:r>
      <w:r w:rsidRPr="000C55A4">
        <w:rPr>
          <w:rFonts w:ascii="Times New Roman" w:hAnsi="Times New Roman" w:cs="Times New Roman"/>
          <w:color w:val="000000" w:themeColor="text1"/>
          <w:sz w:val="28"/>
          <w:szCs w:val="28"/>
        </w:rPr>
        <w:t>Selenium</w:t>
      </w:r>
      <w:r w:rsidRPr="000C55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? Как с его помощью автоматизируют тестирование?</w:t>
      </w:r>
    </w:p>
    <w:p w14:paraId="5130C808" w14:textId="77777777" w:rsidR="00C54471" w:rsidRPr="000C55A4" w:rsidRDefault="000C55A4" w:rsidP="00A56F6B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C55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Инструмент управления браузером через </w:t>
      </w:r>
      <w:r w:rsidRPr="000C55A4">
        <w:rPr>
          <w:rFonts w:ascii="Times New Roman" w:hAnsi="Times New Roman" w:cs="Times New Roman"/>
          <w:color w:val="000000" w:themeColor="text1"/>
          <w:sz w:val="28"/>
          <w:szCs w:val="28"/>
        </w:rPr>
        <w:t>WebDriver</w:t>
      </w:r>
      <w:r w:rsidRPr="000C55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Поддерживает </w:t>
      </w:r>
      <w:r w:rsidRPr="000C55A4">
        <w:rPr>
          <w:rFonts w:ascii="Times New Roman" w:hAnsi="Times New Roman" w:cs="Times New Roman"/>
          <w:color w:val="000000" w:themeColor="text1"/>
          <w:sz w:val="28"/>
          <w:szCs w:val="28"/>
        </w:rPr>
        <w:t>Java</w:t>
      </w:r>
      <w:r w:rsidRPr="000C55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0C55A4">
        <w:rPr>
          <w:rFonts w:ascii="Times New Roman" w:hAnsi="Times New Roman" w:cs="Times New Roman"/>
          <w:color w:val="000000" w:themeColor="text1"/>
          <w:sz w:val="28"/>
          <w:szCs w:val="28"/>
        </w:rPr>
        <w:t>Python</w:t>
      </w:r>
      <w:r w:rsidRPr="000C55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0C55A4">
        <w:rPr>
          <w:rFonts w:ascii="Times New Roman" w:hAnsi="Times New Roman" w:cs="Times New Roman"/>
          <w:color w:val="000000" w:themeColor="text1"/>
          <w:sz w:val="28"/>
          <w:szCs w:val="28"/>
        </w:rPr>
        <w:t>JavaScript</w:t>
      </w:r>
      <w:r w:rsidRPr="000C55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др.</w:t>
      </w:r>
    </w:p>
    <w:p w14:paraId="5776CA19" w14:textId="77777777" w:rsidR="00C54471" w:rsidRPr="000C55A4" w:rsidRDefault="000C55A4" w:rsidP="00A56F6B">
      <w:pPr>
        <w:pStyle w:val="af1"/>
        <w:numPr>
          <w:ilvl w:val="0"/>
          <w:numId w:val="14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C55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чем разница между </w:t>
      </w:r>
      <w:r w:rsidRPr="000C55A4">
        <w:rPr>
          <w:rFonts w:ascii="Times New Roman" w:hAnsi="Times New Roman" w:cs="Times New Roman"/>
          <w:color w:val="000000" w:themeColor="text1"/>
          <w:sz w:val="28"/>
          <w:szCs w:val="28"/>
        </w:rPr>
        <w:t>unit</w:t>
      </w:r>
      <w:r w:rsidRPr="000C55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-тестированием и интеграционным тестированием?</w:t>
      </w:r>
    </w:p>
    <w:p w14:paraId="03341034" w14:textId="77777777" w:rsidR="00C54471" w:rsidRPr="000C55A4" w:rsidRDefault="000C55A4" w:rsidP="00A56F6B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C55A4">
        <w:rPr>
          <w:rFonts w:ascii="Times New Roman" w:hAnsi="Times New Roman" w:cs="Times New Roman"/>
          <w:color w:val="000000" w:themeColor="text1"/>
          <w:sz w:val="28"/>
          <w:szCs w:val="28"/>
        </w:rPr>
        <w:t>Unit</w:t>
      </w:r>
      <w:r w:rsidRPr="000C55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— отдельные функции. Интеграционное — взаимодействие компонентов.</w:t>
      </w:r>
    </w:p>
    <w:p w14:paraId="7F5E5CAD" w14:textId="77777777" w:rsidR="00C54471" w:rsidRPr="000C55A4" w:rsidRDefault="000C55A4" w:rsidP="00A56F6B">
      <w:pPr>
        <w:pStyle w:val="af1"/>
        <w:numPr>
          <w:ilvl w:val="0"/>
          <w:numId w:val="14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C55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Каковы преимущества и недостатки автоматизированного тестирования?</w:t>
      </w:r>
    </w:p>
    <w:p w14:paraId="6216451F" w14:textId="77777777" w:rsidR="00C54471" w:rsidRPr="000C55A4" w:rsidRDefault="000C55A4" w:rsidP="00A56F6B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C55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Плюсы: скорость, масштабируемость. Минусы: высокая стоимость поддержки.</w:t>
      </w:r>
    </w:p>
    <w:p w14:paraId="0B6692CD" w14:textId="77777777" w:rsidR="00C54471" w:rsidRPr="000C55A4" w:rsidRDefault="000C55A4" w:rsidP="00A56F6B">
      <w:pPr>
        <w:pStyle w:val="af1"/>
        <w:numPr>
          <w:ilvl w:val="0"/>
          <w:numId w:val="14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C55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Какие языки программирования чаще всего используются в тестировании?</w:t>
      </w:r>
    </w:p>
    <w:p w14:paraId="791A8275" w14:textId="77777777" w:rsidR="00C54471" w:rsidRPr="000C55A4" w:rsidRDefault="000C55A4" w:rsidP="00A56F6B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55A4">
        <w:rPr>
          <w:rFonts w:ascii="Times New Roman" w:hAnsi="Times New Roman" w:cs="Times New Roman"/>
          <w:color w:val="000000" w:themeColor="text1"/>
          <w:sz w:val="28"/>
          <w:szCs w:val="28"/>
        </w:rPr>
        <w:t>JavaScript, Python, Java, TypeScript.</w:t>
      </w:r>
    </w:p>
    <w:p w14:paraId="090BC75B" w14:textId="77777777" w:rsidR="00C54471" w:rsidRPr="000C55A4" w:rsidRDefault="000C55A4" w:rsidP="00A56F6B">
      <w:pPr>
        <w:pStyle w:val="af1"/>
        <w:numPr>
          <w:ilvl w:val="0"/>
          <w:numId w:val="14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C55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Как выбрать, какие тесты автоматизировать?</w:t>
      </w:r>
    </w:p>
    <w:p w14:paraId="23EBA37C" w14:textId="77777777" w:rsidR="00C54471" w:rsidRPr="000C55A4" w:rsidRDefault="000C55A4" w:rsidP="00A56F6B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C55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Часто повторяющиеся, критичные, регрессионные тесты.</w:t>
      </w:r>
    </w:p>
    <w:sectPr w:rsidR="00C54471" w:rsidRPr="000C55A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0419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9" w15:restartNumberingAfterBreak="0">
    <w:nsid w:val="1E3D5471"/>
    <w:multiLevelType w:val="hybridMultilevel"/>
    <w:tmpl w:val="098C800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32A1AC8"/>
    <w:multiLevelType w:val="hybridMultilevel"/>
    <w:tmpl w:val="2A3A4AC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E5D5197"/>
    <w:multiLevelType w:val="hybridMultilevel"/>
    <w:tmpl w:val="A748117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C036EA3"/>
    <w:multiLevelType w:val="hybridMultilevel"/>
    <w:tmpl w:val="BEFC42B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F02433B"/>
    <w:multiLevelType w:val="hybridMultilevel"/>
    <w:tmpl w:val="F8F0A29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39106255">
    <w:abstractNumId w:val="8"/>
  </w:num>
  <w:num w:numId="2" w16cid:durableId="1814446123">
    <w:abstractNumId w:val="6"/>
  </w:num>
  <w:num w:numId="3" w16cid:durableId="1205558347">
    <w:abstractNumId w:val="5"/>
  </w:num>
  <w:num w:numId="4" w16cid:durableId="1559902407">
    <w:abstractNumId w:val="4"/>
  </w:num>
  <w:num w:numId="5" w16cid:durableId="194851125">
    <w:abstractNumId w:val="7"/>
  </w:num>
  <w:num w:numId="6" w16cid:durableId="533274593">
    <w:abstractNumId w:val="3"/>
  </w:num>
  <w:num w:numId="7" w16cid:durableId="1302345184">
    <w:abstractNumId w:val="2"/>
  </w:num>
  <w:num w:numId="8" w16cid:durableId="1624269975">
    <w:abstractNumId w:val="1"/>
  </w:num>
  <w:num w:numId="9" w16cid:durableId="1916863556">
    <w:abstractNumId w:val="0"/>
  </w:num>
  <w:num w:numId="10" w16cid:durableId="2001153837">
    <w:abstractNumId w:val="9"/>
  </w:num>
  <w:num w:numId="11" w16cid:durableId="599607619">
    <w:abstractNumId w:val="12"/>
  </w:num>
  <w:num w:numId="12" w16cid:durableId="751246070">
    <w:abstractNumId w:val="10"/>
  </w:num>
  <w:num w:numId="13" w16cid:durableId="1394505067">
    <w:abstractNumId w:val="11"/>
  </w:num>
  <w:num w:numId="14" w16cid:durableId="180068125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55A4"/>
    <w:rsid w:val="0015074B"/>
    <w:rsid w:val="0029639D"/>
    <w:rsid w:val="00326F90"/>
    <w:rsid w:val="00895153"/>
    <w:rsid w:val="00A56F6B"/>
    <w:rsid w:val="00AA1D8D"/>
    <w:rsid w:val="00B47730"/>
    <w:rsid w:val="00C5447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5764798"/>
  <w14:defaultImageDpi w14:val="300"/>
  <w15:docId w15:val="{5EB8E663-D42D-4E9A-A976-F39EB77C7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C693F"/>
  </w:style>
  <w:style w:type="paragraph" w:styleId="1">
    <w:name w:val="heading 1"/>
    <w:basedOn w:val="a0"/>
    <w:next w:val="a0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0"/>
    <w:next w:val="a0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0"/>
    <w:next w:val="a0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E618BF"/>
  </w:style>
  <w:style w:type="paragraph" w:styleId="a6">
    <w:name w:val="footer"/>
    <w:basedOn w:val="a0"/>
    <w:link w:val="a7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E618BF"/>
  </w:style>
  <w:style w:type="paragraph" w:styleId="a8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1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1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1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9">
    <w:name w:val="Title"/>
    <w:basedOn w:val="a0"/>
    <w:next w:val="a0"/>
    <w:link w:val="aa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a">
    <w:name w:val="Заголовок Знак"/>
    <w:basedOn w:val="a1"/>
    <w:link w:val="a9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b">
    <w:name w:val="Subtitle"/>
    <w:basedOn w:val="a0"/>
    <w:next w:val="a0"/>
    <w:link w:val="ac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c">
    <w:name w:val="Подзаголовок Знак"/>
    <w:basedOn w:val="a1"/>
    <w:link w:val="ab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d">
    <w:name w:val="List Paragraph"/>
    <w:basedOn w:val="a0"/>
    <w:uiPriority w:val="34"/>
    <w:qFormat/>
    <w:rsid w:val="00FC693F"/>
    <w:pPr>
      <w:ind w:left="720"/>
      <w:contextualSpacing/>
    </w:pPr>
  </w:style>
  <w:style w:type="paragraph" w:styleId="ae">
    <w:name w:val="Body Text"/>
    <w:basedOn w:val="a0"/>
    <w:link w:val="af"/>
    <w:uiPriority w:val="99"/>
    <w:unhideWhenUsed/>
    <w:rsid w:val="00AA1D8D"/>
    <w:pPr>
      <w:spacing w:after="120"/>
    </w:pPr>
  </w:style>
  <w:style w:type="character" w:customStyle="1" w:styleId="af">
    <w:name w:val="Основной текст Знак"/>
    <w:basedOn w:val="a1"/>
    <w:link w:val="ae"/>
    <w:uiPriority w:val="99"/>
    <w:rsid w:val="00AA1D8D"/>
  </w:style>
  <w:style w:type="paragraph" w:styleId="23">
    <w:name w:val="Body Text 2"/>
    <w:basedOn w:val="a0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1"/>
    <w:link w:val="23"/>
    <w:uiPriority w:val="99"/>
    <w:rsid w:val="00AA1D8D"/>
  </w:style>
  <w:style w:type="paragraph" w:styleId="33">
    <w:name w:val="Body Text 3"/>
    <w:basedOn w:val="a0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rsid w:val="00AA1D8D"/>
    <w:rPr>
      <w:sz w:val="16"/>
      <w:szCs w:val="16"/>
    </w:rPr>
  </w:style>
  <w:style w:type="paragraph" w:styleId="af0">
    <w:name w:val="List"/>
    <w:basedOn w:val="a0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0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0"/>
    <w:uiPriority w:val="99"/>
    <w:unhideWhenUsed/>
    <w:rsid w:val="00326F90"/>
    <w:pPr>
      <w:ind w:left="1080" w:hanging="360"/>
      <w:contextualSpacing/>
    </w:pPr>
  </w:style>
  <w:style w:type="paragraph" w:styleId="af1">
    <w:name w:val="List Bullet"/>
    <w:basedOn w:val="a0"/>
    <w:uiPriority w:val="99"/>
    <w:unhideWhenUsed/>
    <w:rsid w:val="00326F90"/>
    <w:pPr>
      <w:contextualSpacing/>
    </w:pPr>
  </w:style>
  <w:style w:type="paragraph" w:styleId="20">
    <w:name w:val="List Bullet 2"/>
    <w:basedOn w:val="a0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0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0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0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0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0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0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0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1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0"/>
    <w:next w:val="a0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1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1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1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1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1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0"/>
    <w:next w:val="a0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1"/>
    <w:uiPriority w:val="22"/>
    <w:qFormat/>
    <w:rsid w:val="00FC693F"/>
    <w:rPr>
      <w:b/>
      <w:bCs/>
    </w:rPr>
  </w:style>
  <w:style w:type="character" w:styleId="af7">
    <w:name w:val="Emphasis"/>
    <w:basedOn w:val="a1"/>
    <w:uiPriority w:val="20"/>
    <w:qFormat/>
    <w:rsid w:val="00FC693F"/>
    <w:rPr>
      <w:i/>
      <w:iCs/>
    </w:rPr>
  </w:style>
  <w:style w:type="paragraph" w:styleId="af8">
    <w:name w:val="Intense Quote"/>
    <w:basedOn w:val="a0"/>
    <w:next w:val="a0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1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1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1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1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1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1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0"/>
    <w:uiPriority w:val="39"/>
    <w:unhideWhenUsed/>
    <w:qFormat/>
    <w:rsid w:val="00FC693F"/>
    <w:pPr>
      <w:outlineLvl w:val="9"/>
    </w:pPr>
  </w:style>
  <w:style w:type="table" w:styleId="aff0">
    <w:name w:val="Table Grid"/>
    <w:basedOn w:val="a2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2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2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2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2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2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2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2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2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2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2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2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2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2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2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2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2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2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2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2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2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2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2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2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2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2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2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2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2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2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2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2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2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2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2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2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2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2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2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2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2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2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2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2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2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2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2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2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2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2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2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2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2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2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2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2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2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2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2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2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2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2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2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2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2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2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2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2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2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2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2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2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2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2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2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2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2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2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2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2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2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2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2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2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2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2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2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2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2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2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2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2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2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2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2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2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2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2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2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14">
    <w:name w:val="toc 1"/>
    <w:basedOn w:val="a0"/>
    <w:next w:val="a0"/>
    <w:autoRedefine/>
    <w:uiPriority w:val="39"/>
    <w:unhideWhenUsed/>
    <w:rsid w:val="000C55A4"/>
    <w:pPr>
      <w:spacing w:after="100"/>
    </w:pPr>
  </w:style>
  <w:style w:type="character" w:styleId="aff8">
    <w:name w:val="Hyperlink"/>
    <w:basedOn w:val="a1"/>
    <w:uiPriority w:val="99"/>
    <w:unhideWhenUsed/>
    <w:rsid w:val="000C55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USER404</cp:lastModifiedBy>
  <cp:revision>4</cp:revision>
  <dcterms:created xsi:type="dcterms:W3CDTF">2013-12-23T23:15:00Z</dcterms:created>
  <dcterms:modified xsi:type="dcterms:W3CDTF">2025-05-22T08:51:00Z</dcterms:modified>
  <cp:category/>
</cp:coreProperties>
</file>